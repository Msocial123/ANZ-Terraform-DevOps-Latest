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Terraform Overview Document</w:t>
      </w:r>
    </w:p>
    <w:p>
      <w:pPr>
        <w:pStyle w:val="Heading1"/>
      </w:pPr>
      <w:r>
        <w:t>What is Terraform?</w:t>
      </w:r>
    </w:p>
    <w:p>
      <w:r>
        <w:t>Terraform is an open-source Infrastructure as Code (IaC) tool developed by HashiCorp. It enables users to define, provision, and manage infrastructure across multiple cloud providers (like AWS, GCP, Azure) using a declarative configuration language known as HashiCorp Configuration Language (HCL).</w:t>
      </w:r>
    </w:p>
    <w:p>
      <w:pPr>
        <w:pStyle w:val="Heading1"/>
      </w:pPr>
      <w:r>
        <w:t>Why Terraform?</w:t>
      </w:r>
    </w:p>
    <w:p>
      <w:r>
        <w:t>1. Infrastructure Automation: Automates the provisioning and management of cloud resources.</w:t>
      </w:r>
    </w:p>
    <w:p>
      <w:r>
        <w:t>2. Multi-Cloud Support: Supports multiple cloud platforms, enabling hybrid cloud and multi-cloud strategies.</w:t>
      </w:r>
    </w:p>
    <w:p>
      <w:r>
        <w:t>3. Repeatability: Infrastructure is defined in code, making deployments predictable and repeatable.</w:t>
      </w:r>
    </w:p>
    <w:p>
      <w:r>
        <w:t>4. Version Control: Integrates with Git to track changes and collaborate.</w:t>
      </w:r>
    </w:p>
    <w:p>
      <w:r>
        <w:t>5. Modular and Scalable: Supports modules to reuse code and build complex infrastructure in a manageable way.</w:t>
      </w:r>
    </w:p>
    <w:p>
      <w:pPr>
        <w:pStyle w:val="Heading1"/>
      </w:pPr>
      <w:r>
        <w:t>Key Features of Terraform</w:t>
      </w:r>
    </w:p>
    <w:p>
      <w:r>
        <w:t>- Declarative Language: Define 'what' you want, and Terraform figures out 'how' to do it.</w:t>
      </w:r>
    </w:p>
    <w:p>
      <w:r>
        <w:t>- Execution Plan: Shows the preview of what Terraform will do before applying changes.</w:t>
      </w:r>
    </w:p>
    <w:p>
      <w:r>
        <w:t>- Resource Graph: Automatically understands resource dependencies.</w:t>
      </w:r>
    </w:p>
    <w:p>
      <w:r>
        <w:t>- State Management: Maintains the state of your infrastructure to detect changes.</w:t>
      </w:r>
    </w:p>
    <w:p>
      <w:r>
        <w:t>- Providers: Integrates with over 100+ service providers (AWS, GCP, Azure, Kubernetes, etc).</w:t>
      </w:r>
    </w:p>
    <w:p>
      <w:r>
        <w:t>- Modules: Encapsulate reusable configurations.</w:t>
      </w:r>
    </w:p>
    <w:p>
      <w:r>
        <w:t>- Remote Backends: Supports storing state files remotely (e.g., in S3, GCS, Terraform Cloud).</w:t>
      </w:r>
    </w:p>
    <w:p>
      <w:pPr>
        <w:pStyle w:val="Heading1"/>
      </w:pPr>
      <w:r>
        <w:t>Advantages of Terraform</w:t>
      </w:r>
    </w:p>
    <w:p>
      <w:r>
        <w:t>- Platform Agnostic: Single tool for all major clouds.</w:t>
      </w:r>
    </w:p>
    <w:p>
      <w:r>
        <w:t>- Cost Efficient: Reduces human error and avoids resource duplication.</w:t>
      </w:r>
    </w:p>
    <w:p>
      <w:r>
        <w:t>- Collaboration Friendly: Works with version control tools like Git for team collaboration.</w:t>
      </w:r>
    </w:p>
    <w:p>
      <w:r>
        <w:t>- Immutable Infrastructure: Encourages creation of new resources rather than in-place changes, increasing reliability.</w:t>
      </w:r>
    </w:p>
    <w:p>
      <w:r>
        <w:t>- CI/CD Integration: Easily integrates into DevOps pipelines.</w:t>
      </w:r>
    </w:p>
    <w:p>
      <w:pPr>
        <w:pStyle w:val="Heading1"/>
      </w:pPr>
      <w:r>
        <w:t>Terraform State File Importance</w:t>
      </w:r>
    </w:p>
    <w:p>
      <w:r>
        <w:t>What is a Terraform State File?</w:t>
      </w:r>
    </w:p>
    <w:p>
      <w:r>
        <w:t>- Terraform uses a state file (terraform.tfstate) to keep track of the real-world infrastructure and the desired state defined in configuration files.</w:t>
      </w:r>
    </w:p>
    <w:p/>
    <w:p>
      <w:r>
        <w:t>Why is it Important?</w:t>
      </w:r>
    </w:p>
    <w:p>
      <w:r>
        <w:t>1. Tracks Resource Metadata: Stores details like resource IDs, IPs, etc.</w:t>
      </w:r>
    </w:p>
    <w:p>
      <w:r>
        <w:t>2. Sync Between Config and Infrastructure: Ensures Terraform knows what has been created.</w:t>
      </w:r>
    </w:p>
    <w:p>
      <w:r>
        <w:t>3. Enables Incremental Changes: Only changes the parts of infrastructure that differ from the state.</w:t>
      </w:r>
    </w:p>
    <w:p>
      <w:r>
        <w:t>4. Supports Collaboration: When stored remotely, enables multiple users to work safely.</w:t>
      </w:r>
    </w:p>
    <w:p/>
    <w:p>
      <w:r>
        <w:t>Best Practices for State Management:</w:t>
      </w:r>
    </w:p>
    <w:p>
      <w:r>
        <w:t>- Use remote backends like AWS S3, GCP GCS, Terraform Cloud.</w:t>
      </w:r>
    </w:p>
    <w:p>
      <w:r>
        <w:t>- Enable state locking to avoid concurrent changes.</w:t>
      </w:r>
    </w:p>
    <w:p>
      <w:r>
        <w:t>- Always encrypt state files to secure sensitive data.</w:t>
      </w:r>
    </w:p>
    <w:p>
      <w:r>
        <w:t>- Use Terraform workspaces for managing multiple environments (dev, test, prod).</w:t>
      </w:r>
    </w:p>
    <w:p>
      <w:pPr>
        <w:pStyle w:val="Heading1"/>
      </w:pPr>
      <w:r>
        <w:t>Conclusion</w:t>
      </w:r>
    </w:p>
    <w:p>
      <w:r>
        <w:t>Terraform is a powerful IaC tool that enables DevOps teams to automate, standardize, and scale infrastructure deployments efficiently across any cloud platform. Understanding its features, benefits, and proper state management practices is crucial for successful infrastructure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