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E86" w:rsidRDefault="00DD6D7B">
      <w:pPr>
        <w:pStyle w:val="Title"/>
      </w:pPr>
      <w:r>
        <w:t>Using GitHub Actions for Multi-Environment Deployments</w:t>
      </w:r>
    </w:p>
    <w:p w:rsidR="002F6E86" w:rsidRDefault="00DD6D7B">
      <w:r>
        <w:t xml:space="preserve">Using GitHub Actions for Terraform-based multi-environment deployments allows teams to manage and automate infrastructure changes across development, staging, and production environments in a clean, </w:t>
      </w:r>
      <w:r>
        <w:t>modular way.</w:t>
      </w:r>
    </w:p>
    <w:p w:rsidR="002F6E86" w:rsidRDefault="00DD6D7B">
      <w:pPr>
        <w:pStyle w:val="Heading1"/>
      </w:pPr>
      <w:r>
        <w:t>Goal</w:t>
      </w:r>
    </w:p>
    <w:p w:rsidR="002F6E86" w:rsidRDefault="00DD6D7B">
      <w:r>
        <w:t>Deploy to multiple environments (dev, staging, prod) using:</w:t>
      </w:r>
      <w:r>
        <w:br/>
        <w:t>- Separate Terraform variable files</w:t>
      </w:r>
      <w:r>
        <w:br/>
        <w:t>- GitHub Actions workflow inputs</w:t>
      </w:r>
      <w:r>
        <w:br/>
        <w:t>- Terraform commands with conditionals</w:t>
      </w:r>
    </w:p>
    <w:p w:rsidR="002F6E86" w:rsidRDefault="00DD6D7B">
      <w:pPr>
        <w:pStyle w:val="Heading1"/>
      </w:pPr>
      <w:r>
        <w:t>Example Directory Structure</w:t>
      </w:r>
    </w:p>
    <w:p w:rsidR="002F6E86" w:rsidRDefault="00DD6D7B">
      <w:r>
        <w:t>gke-cluster/</w:t>
      </w:r>
      <w:r>
        <w:br/>
        <w:t>├── main.tf</w:t>
      </w:r>
      <w:r>
        <w:br/>
        <w:t>├── variable</w:t>
      </w:r>
      <w:r>
        <w:t>s.tf</w:t>
      </w:r>
      <w:r>
        <w:br/>
        <w:t>├── dev.tfvars</w:t>
      </w:r>
      <w:r>
        <w:br/>
        <w:t>├── staging.tfvars</w:t>
      </w:r>
      <w:r>
        <w:br/>
        <w:t>├── prod.tfvars</w:t>
      </w:r>
    </w:p>
    <w:p w:rsidR="002F6E86" w:rsidRDefault="00DD6D7B">
      <w:pPr>
        <w:pStyle w:val="Heading1"/>
      </w:pPr>
      <w:r>
        <w:t>🧠</w:t>
      </w:r>
      <w:r>
        <w:t xml:space="preserve"> Key Concepts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F6E86" w:rsidTr="002F6E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2F6E86" w:rsidRDefault="00DD6D7B">
            <w:r>
              <w:t>Feature</w:t>
            </w:r>
          </w:p>
        </w:tc>
        <w:tc>
          <w:tcPr>
            <w:tcW w:w="4320" w:type="dxa"/>
          </w:tcPr>
          <w:p w:rsidR="002F6E86" w:rsidRDefault="00DD6D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Usage</w:t>
            </w:r>
          </w:p>
        </w:tc>
      </w:tr>
      <w:tr w:rsidR="002F6E86" w:rsidTr="002F6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2F6E86" w:rsidRDefault="00DD6D7B">
            <w:r>
              <w:t>workflow_dispatch</w:t>
            </w:r>
          </w:p>
        </w:tc>
        <w:tc>
          <w:tcPr>
            <w:tcW w:w="4320" w:type="dxa"/>
          </w:tcPr>
          <w:p w:rsidR="002F6E86" w:rsidRDefault="00DD6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Allows manual environment selection</w:t>
            </w:r>
          </w:p>
        </w:tc>
      </w:tr>
      <w:tr w:rsidR="002F6E86" w:rsidTr="002F6E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2F6E86" w:rsidRDefault="00DD6D7B">
            <w:r>
              <w:t>GitHub environments</w:t>
            </w:r>
          </w:p>
        </w:tc>
        <w:tc>
          <w:tcPr>
            <w:tcW w:w="4320" w:type="dxa"/>
          </w:tcPr>
          <w:p w:rsidR="002F6E86" w:rsidRDefault="00DD6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Isolate secrets and protect production</w:t>
            </w:r>
          </w:p>
        </w:tc>
      </w:tr>
      <w:tr w:rsidR="002F6E86" w:rsidTr="002F6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2F6E86" w:rsidRDefault="00DD6D7B">
            <w:r>
              <w:t>terraform apply -var-file</w:t>
            </w:r>
          </w:p>
        </w:tc>
        <w:tc>
          <w:tcPr>
            <w:tcW w:w="4320" w:type="dxa"/>
          </w:tcPr>
          <w:p w:rsidR="002F6E86" w:rsidRDefault="00DD6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Apply configuration based on </w:t>
            </w:r>
            <w:r>
              <w:t>selected environment</w:t>
            </w:r>
          </w:p>
        </w:tc>
      </w:tr>
    </w:tbl>
    <w:p w:rsidR="002F6E86" w:rsidRDefault="00DD6D7B">
      <w:pPr>
        <w:pStyle w:val="Heading1"/>
      </w:pPr>
      <w:r>
        <w:t>GitHub Actions Workflow</w:t>
      </w:r>
    </w:p>
    <w:p w:rsidR="002F6E86" w:rsidRDefault="00DD6D7B">
      <w:r>
        <w:t>Below is a complete workflow to support environment-based deployments using inputs:</w:t>
      </w:r>
    </w:p>
    <w:p w:rsidR="002F6E86" w:rsidRDefault="00DD6D7B">
      <w:r>
        <w:br/>
        <w:t>name: Terraform GKE Multi-Env Deploy</w:t>
      </w:r>
      <w:r>
        <w:br/>
      </w:r>
      <w:r>
        <w:br/>
        <w:t>on:</w:t>
      </w:r>
      <w:r>
        <w:br/>
        <w:t xml:space="preserve">  workflow_dispatch:</w:t>
      </w:r>
      <w:r>
        <w:br/>
        <w:t xml:space="preserve">    inputs:</w:t>
      </w:r>
      <w:r>
        <w:br/>
        <w:t xml:space="preserve">      environment:</w:t>
      </w:r>
      <w:r>
        <w:br/>
      </w:r>
      <w:r>
        <w:lastRenderedPageBreak/>
        <w:t xml:space="preserve">        description: 'Select </w:t>
      </w:r>
      <w:r>
        <w:t>Environment'</w:t>
      </w:r>
      <w:r>
        <w:br/>
        <w:t xml:space="preserve">        required: true</w:t>
      </w:r>
      <w:r>
        <w:br/>
        <w:t xml:space="preserve">        default: 'dev'</w:t>
      </w:r>
      <w:r>
        <w:br/>
        <w:t xml:space="preserve">        type: choice</w:t>
      </w:r>
      <w:r>
        <w:br/>
        <w:t xml:space="preserve">        options:</w:t>
      </w:r>
      <w:r>
        <w:br/>
        <w:t xml:space="preserve">          - dev</w:t>
      </w:r>
      <w:r>
        <w:br/>
        <w:t xml:space="preserve">          - staging</w:t>
      </w:r>
      <w:r>
        <w:br/>
        <w:t xml:space="preserve">          - prod</w:t>
      </w:r>
      <w:r>
        <w:br/>
        <w:t xml:space="preserve">      action:</w:t>
      </w:r>
      <w:r>
        <w:br/>
        <w:t xml:space="preserve">        description: 'Terraform Action'</w:t>
      </w:r>
      <w:r>
        <w:br/>
        <w:t xml:space="preserve">        required: true</w:t>
      </w:r>
      <w:r>
        <w:br/>
        <w:t xml:space="preserve">        default: 'plan'</w:t>
      </w:r>
      <w:r>
        <w:br/>
        <w:t xml:space="preserve">     </w:t>
      </w:r>
      <w:r>
        <w:t xml:space="preserve">   type: choice</w:t>
      </w:r>
      <w:r>
        <w:br/>
        <w:t xml:space="preserve">        options:</w:t>
      </w:r>
      <w:r>
        <w:br/>
        <w:t xml:space="preserve">          - plan</w:t>
      </w:r>
      <w:r>
        <w:br/>
        <w:t xml:space="preserve">          - apply</w:t>
      </w:r>
      <w:r>
        <w:br/>
        <w:t xml:space="preserve">          - destroy</w:t>
      </w:r>
      <w:r>
        <w:br/>
      </w:r>
      <w:r>
        <w:br/>
        <w:t>jobs:</w:t>
      </w:r>
      <w:r>
        <w:br/>
        <w:t xml:space="preserve">  terraform:</w:t>
      </w:r>
      <w:r>
        <w:br/>
        <w:t xml:space="preserve">    name: Deploy to ${{ github.event.inputs.environment }}</w:t>
      </w:r>
      <w:r>
        <w:br/>
        <w:t xml:space="preserve">    runs-on: ubuntu-latest</w:t>
      </w:r>
      <w:r>
        <w:br/>
      </w:r>
      <w:r>
        <w:br/>
        <w:t xml:space="preserve">    defaults:</w:t>
      </w:r>
      <w:r>
        <w:br/>
        <w:t xml:space="preserve">      run:</w:t>
      </w:r>
      <w:r>
        <w:br/>
        <w:t xml:space="preserve">        working-directory: gke-clust</w:t>
      </w:r>
      <w:r>
        <w:t>er</w:t>
      </w:r>
      <w:r>
        <w:br/>
      </w:r>
      <w:r>
        <w:br/>
        <w:t xml:space="preserve">    environment: ${{ github.event.inputs.environment }}</w:t>
      </w:r>
      <w:r>
        <w:br/>
      </w:r>
      <w:r>
        <w:br/>
        <w:t xml:space="preserve">    steps:</w:t>
      </w:r>
      <w:r>
        <w:br/>
        <w:t xml:space="preserve">      - name: Checkout Repo</w:t>
      </w:r>
      <w:r>
        <w:br/>
        <w:t xml:space="preserve">        uses: actions/checkout@v4</w:t>
      </w:r>
      <w:r>
        <w:br/>
      </w:r>
      <w:r>
        <w:br/>
        <w:t xml:space="preserve">      - name: Set up Terraform</w:t>
      </w:r>
      <w:r>
        <w:br/>
        <w:t xml:space="preserve">        uses: hashicorp/setup-terraform@v3</w:t>
      </w:r>
      <w:r>
        <w:br/>
        <w:t xml:space="preserve">        with:</w:t>
      </w:r>
      <w:r>
        <w:br/>
        <w:t xml:space="preserve">          terraform_version: 1.6.</w:t>
      </w:r>
      <w:r>
        <w:t>6</w:t>
      </w:r>
      <w:r>
        <w:br/>
      </w:r>
      <w:r>
        <w:br/>
        <w:t xml:space="preserve">      - name: Decode GCP credentials</w:t>
      </w:r>
      <w:r>
        <w:br/>
        <w:t xml:space="preserve">        run: echo "${{ secrets.GCP_CREDENTIALS }}" | base64 --decode &gt; "${HOME}/gcp-key.json"</w:t>
      </w:r>
      <w:r>
        <w:br/>
      </w:r>
      <w:r>
        <w:br/>
        <w:t xml:space="preserve">      - name: Set GOOGLE_APPLICATION_CREDENTIALS</w:t>
      </w:r>
      <w:r>
        <w:br/>
      </w:r>
      <w:r>
        <w:lastRenderedPageBreak/>
        <w:t xml:space="preserve">        run: echo "GOOGLE_APPLICATION_CREDENTIALS=${HOME}/gcp-key.json" </w:t>
      </w:r>
      <w:r>
        <w:t>&gt;&gt; $GITHUB_ENV</w:t>
      </w:r>
      <w:r>
        <w:br/>
      </w:r>
      <w:r>
        <w:br/>
        <w:t xml:space="preserve">      - name: Authenticate to GCP</w:t>
      </w:r>
      <w:r>
        <w:br/>
        <w:t xml:space="preserve">        uses: google-github-actions/auth@v2</w:t>
      </w:r>
      <w:r>
        <w:br/>
        <w:t xml:space="preserve">        with:</w:t>
      </w:r>
      <w:r>
        <w:br/>
        <w:t xml:space="preserve">          credentials_json: ${{ secrets.GCP_CREDENTIALS }}</w:t>
      </w:r>
      <w:r>
        <w:br/>
      </w:r>
      <w:r>
        <w:br/>
        <w:t xml:space="preserve">      - name: Terraform Init</w:t>
      </w:r>
      <w:r>
        <w:br/>
        <w:t xml:space="preserve">        run: terraform init</w:t>
      </w:r>
      <w:r>
        <w:br/>
      </w:r>
      <w:r>
        <w:br/>
        <w:t xml:space="preserve">      - name: Terraform Valida</w:t>
      </w:r>
      <w:r>
        <w:t>te</w:t>
      </w:r>
      <w:r>
        <w:br/>
        <w:t xml:space="preserve">        run: terraform validate</w:t>
      </w:r>
      <w:r>
        <w:br/>
      </w:r>
      <w:r>
        <w:br/>
        <w:t xml:space="preserve">      - name: Terraform Format Check</w:t>
      </w:r>
      <w:r>
        <w:br/>
        <w:t xml:space="preserve">        run: terraform fmt -check</w:t>
      </w:r>
      <w:r>
        <w:br/>
      </w:r>
      <w:r>
        <w:br/>
        <w:t xml:space="preserve">      - name: Terraform Plan</w:t>
      </w:r>
      <w:r>
        <w:br/>
        <w:t xml:space="preserve">        run: terraform plan -var-file=${{ github.event.inputs.environment }}.tfvars -input=false</w:t>
      </w:r>
      <w:r>
        <w:br/>
      </w:r>
      <w:r>
        <w:br/>
        <w:t xml:space="preserve">      - name: Terrasc</w:t>
      </w:r>
      <w:r>
        <w:t>an Security Check</w:t>
      </w:r>
      <w:r>
        <w:br/>
        <w:t xml:space="preserve">        uses: accurics/terrascan-action@v1.3.0</w:t>
      </w:r>
      <w:r>
        <w:br/>
        <w:t xml:space="preserve">        with:</w:t>
      </w:r>
      <w:r>
        <w:br/>
        <w:t xml:space="preserve">          iac_type: "terraform"</w:t>
      </w:r>
      <w:r>
        <w:br/>
        <w:t xml:space="preserve">          iac_version: "v14"</w:t>
      </w:r>
      <w:r>
        <w:br/>
        <w:t xml:space="preserve">          policy_type: "gcp"</w:t>
      </w:r>
      <w:r>
        <w:br/>
        <w:t xml:space="preserve">          iac_dir: "gke-cluster"</w:t>
      </w:r>
      <w:r>
        <w:br/>
      </w:r>
      <w:r>
        <w:br/>
        <w:t xml:space="preserve">      - name: Terraform Apply or Destroy</w:t>
      </w:r>
      <w:r>
        <w:br/>
        <w:t xml:space="preserve">        if: </w:t>
      </w:r>
      <w:r>
        <w:t>github.event.inputs.action != 'plan'</w:t>
      </w:r>
      <w:r>
        <w:br/>
        <w:t xml:space="preserve">        run: |</w:t>
      </w:r>
      <w:r>
        <w:br/>
        <w:t xml:space="preserve">          if [[ "${{ github.event.inputs.action }}" == "apply" ]]; then</w:t>
      </w:r>
      <w:r>
        <w:br/>
        <w:t xml:space="preserve">            terraform apply -auto-approve -input=false -var-file=${{ github.event.inputs.environment }}.tfvars</w:t>
      </w:r>
      <w:r>
        <w:br/>
        <w:t xml:space="preserve">          elif [[ "${</w:t>
      </w:r>
      <w:r>
        <w:t>{ github.event.inputs.action }}" == "destroy" ]]; then</w:t>
      </w:r>
      <w:r>
        <w:br/>
        <w:t xml:space="preserve">            terraform destroy -auto-approve -input=false -var-file=${{ github.event.inputs.environment }}.tfvars</w:t>
      </w:r>
      <w:r>
        <w:br/>
      </w:r>
    </w:p>
    <w:p w:rsidR="002F6E86" w:rsidRDefault="00DD6D7B">
      <w:pPr>
        <w:pStyle w:val="Heading1"/>
      </w:pPr>
      <w:r>
        <w:t>🔒</w:t>
      </w:r>
      <w:r>
        <w:t xml:space="preserve"> Secret Management Tips</w:t>
      </w:r>
    </w:p>
    <w:p w:rsidR="002F6E86" w:rsidRDefault="00DD6D7B">
      <w:r>
        <w:t>When managing secrets in GitHub Actions for multi-environment</w:t>
      </w:r>
      <w:r>
        <w:t xml:space="preserve"> deployments, follow these practices:</w:t>
      </w:r>
      <w:r>
        <w:br/>
      </w:r>
      <w:r>
        <w:lastRenderedPageBreak/>
        <w:t>- Use GitHub Environments to scope secrets (e.g., dev, staging, prod).</w:t>
      </w:r>
      <w:r>
        <w:br/>
        <w:t>- Store credentials like `GCP_CREDENTIALS` in encrypted GitHub secrets.</w:t>
      </w:r>
      <w:r>
        <w:br/>
        <w:t>- Use `GITHUB_ENV`, not hardcoded values, to access credentials securely.</w:t>
      </w:r>
      <w:r>
        <w:br/>
        <w:t>-</w:t>
      </w:r>
      <w:r>
        <w:t xml:space="preserve"> Rotate secrets regularly and restrict access to sensitive environments.</w:t>
      </w:r>
    </w:p>
    <w:p w:rsidR="002F6E86" w:rsidRDefault="00DD6D7B">
      <w:pPr>
        <w:pStyle w:val="Heading1"/>
      </w:pPr>
      <w:bookmarkStart w:id="0" w:name="_GoBack"/>
      <w:bookmarkEnd w:id="0"/>
      <w:r>
        <w:t>Multi-Environment Deployment Flow (Diagram)</w:t>
      </w:r>
    </w:p>
    <w:p w:rsidR="002F6E86" w:rsidRDefault="00DD6D7B">
      <w:r>
        <w:t>The diagram below illustrates how GitHub Actions manages CI/CD for multiple environments.</w:t>
      </w:r>
    </w:p>
    <w:p w:rsidR="002F6E86" w:rsidRDefault="00DD6D7B">
      <w:r>
        <w:rPr>
          <w:noProof/>
          <w:lang w:val="en-IN" w:eastAsia="en-IN"/>
        </w:rPr>
        <w:drawing>
          <wp:inline distT="0" distB="0" distL="0" distR="0">
            <wp:extent cx="548640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_actions_env_diagra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E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2F6E86"/>
    <w:rsid w:val="00326F90"/>
    <w:rsid w:val="00AA1D8D"/>
    <w:rsid w:val="00B47730"/>
    <w:rsid w:val="00CB0664"/>
    <w:rsid w:val="00DD6D7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14FF95"/>
  <w14:defaultImageDpi w14:val="300"/>
  <w15:docId w15:val="{A8DA55CE-36CF-4BD0-907B-7C2D50AD2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5DB074-DBC1-4F53-A201-3EDF5C650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Murali Mohan M</cp:lastModifiedBy>
  <cp:revision>2</cp:revision>
  <dcterms:created xsi:type="dcterms:W3CDTF">2013-12-23T23:15:00Z</dcterms:created>
  <dcterms:modified xsi:type="dcterms:W3CDTF">2025-06-26T18:40:00Z</dcterms:modified>
  <cp:category/>
</cp:coreProperties>
</file>