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How to Run GitHub Actions Pipelines for Terraform on GCP</w:t>
      </w:r>
    </w:p>
    <w:p>
      <w:pPr>
        <w:pStyle w:val="Heading2"/>
      </w:pPr>
      <w:r>
        <w:t>Step 1: Base64 Encode the GCP Service Account Key</w:t>
      </w:r>
    </w:p>
    <w:p>
      <w:r>
        <w:br/>
        <w:t>1. Open PowerShell, Git Bash, or WSL.</w:t>
        <w:br/>
        <w:t>2. Run the following command to base64-encode your GCP service account JSON key:</w:t>
        <w:br/>
        <w:t xml:space="preserve">   - PowerShell:</w:t>
        <w:br/>
        <w:t xml:space="preserve">     [Convert]::ToBase64String([IO.File]::ReadAllBytes("C:\Users\mural\Documents\gcp-terraform-key.json"))</w:t>
        <w:br/>
        <w:t xml:space="preserve">   - Git Bash / WSL:</w:t>
        <w:br/>
        <w:t xml:space="preserve">     cat /c/Users/mural/Documents/gcp-terraform-key.json | base64</w:t>
        <w:br/>
        <w:t>3. Copy the output (you’ll need it for GitHub Secrets).</w:t>
        <w:br/>
      </w:r>
    </w:p>
    <w:p>
      <w:pPr>
        <w:pStyle w:val="Heading2"/>
      </w:pPr>
      <w:r>
        <w:t>Step 2: Add the Secret to GitHub</w:t>
      </w:r>
    </w:p>
    <w:p>
      <w:r>
        <w:br/>
        <w:t>1. Go to https://github.com and open your repository.</w:t>
        <w:br/>
        <w:t>2. Navigate to: Settings &gt; Secrets and variables &gt; Actions.</w:t>
        <w:br/>
        <w:t>3. Click “New repository secret”.</w:t>
        <w:br/>
        <w:t>4. Name: GCP_CREDENTIALS</w:t>
        <w:br/>
        <w:t>5. Value: Paste the base64-encoded JSON from Step 1.</w:t>
        <w:br/>
        <w:t>6. Click "Add secret".</w:t>
        <w:br/>
      </w:r>
    </w:p>
    <w:p>
      <w:pPr>
        <w:pStyle w:val="Heading2"/>
      </w:pPr>
      <w:r>
        <w:t>Step 3: Commit Your Changes</w:t>
      </w:r>
    </w:p>
    <w:p>
      <w:r>
        <w:br/>
        <w:t>1. Open terminal in your project directory.</w:t>
        <w:br/>
        <w:t>2. Run these commands:</w:t>
        <w:br/>
        <w:t xml:space="preserve">   git add .</w:t>
        <w:br/>
        <w:t xml:space="preserve">   git commit -m "Add GitHub Actions and Terraform setup for GCP"</w:t>
        <w:br/>
        <w:t xml:space="preserve">   git push origin main</w:t>
        <w:br/>
        <w:t>3. Your workflow will trigger automatically.</w:t>
        <w:br/>
      </w:r>
    </w:p>
    <w:p>
      <w:pPr>
        <w:pStyle w:val="Heading2"/>
      </w:pPr>
      <w:r>
        <w:t>Step 4: Monitor Workflow</w:t>
      </w:r>
    </w:p>
    <w:p>
      <w:r>
        <w:br/>
        <w:t>1. Go to the "Actions" tab in your GitHub repository.</w:t>
        <w:br/>
        <w:t>2. Look for a workflow run with your commit message.</w:t>
        <w:br/>
        <w:t>3. Click into the run to see logs, plan, and apply steps.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