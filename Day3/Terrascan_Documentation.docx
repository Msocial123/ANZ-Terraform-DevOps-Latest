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23" w:rsidRDefault="0000769A">
      <w:pPr>
        <w:pStyle w:val="Title"/>
      </w:pPr>
      <w:r>
        <w:t>Terrascan - Infrastructure as Code (IaC) Security Scanner</w:t>
      </w:r>
    </w:p>
    <w:p w:rsidR="003A6123" w:rsidRDefault="0000769A">
      <w:pPr>
        <w:pStyle w:val="Heading1"/>
      </w:pPr>
      <w:r>
        <w:t xml:space="preserve">What is </w:t>
      </w:r>
      <w:proofErr w:type="spellStart"/>
      <w:r>
        <w:t>Terrascan</w:t>
      </w:r>
      <w:proofErr w:type="spellEnd"/>
      <w:r>
        <w:t>?</w:t>
      </w:r>
    </w:p>
    <w:p w:rsidR="003A6123" w:rsidRDefault="0000769A">
      <w:r>
        <w:t xml:space="preserve">Terrascan is an open-source static code analyzer developed by Tenable. It scans Infrastructure as Code (IaC) like Terraform, Kubernetes, and Helm charts to detect security </w:t>
      </w:r>
      <w:r>
        <w:t>risks, policy violations, and misconfigurations before deploying infrastructure.</w:t>
      </w:r>
    </w:p>
    <w:p w:rsidR="003A6123" w:rsidRDefault="0000769A">
      <w:pPr>
        <w:pStyle w:val="Heading1"/>
      </w:pPr>
      <w:r>
        <w:t>🔒</w:t>
      </w:r>
      <w:r>
        <w:t xml:space="preserve"> Why Use Terrascan?</w:t>
      </w:r>
    </w:p>
    <w:p w:rsidR="003A6123" w:rsidRDefault="0000769A">
      <w:r>
        <w:t>• Security Scanning – Detects misconfigured resources (e.g., public S3 buckets, open ports)</w:t>
      </w:r>
    </w:p>
    <w:p w:rsidR="003A6123" w:rsidRDefault="0000769A">
      <w:r>
        <w:t>• Compliance Enforcement – Validates against CIS, NIST, PCI-D</w:t>
      </w:r>
      <w:r>
        <w:t>SS, and other frameworks</w:t>
      </w:r>
    </w:p>
    <w:p w:rsidR="003A6123" w:rsidRDefault="0000769A">
      <w:r>
        <w:t>• Early Feedback – Prevents risky deployments before terraform apply</w:t>
      </w:r>
    </w:p>
    <w:p w:rsidR="003A6123" w:rsidRDefault="0000769A">
      <w:r>
        <w:t>• Automation – Works well with CI/CD pipelines and Git workflows</w:t>
      </w:r>
    </w:p>
    <w:p w:rsidR="003A6123" w:rsidRDefault="0000769A">
      <w:pPr>
        <w:pStyle w:val="Heading1"/>
      </w:pPr>
      <w:r>
        <w:t>🛠</w:t>
      </w:r>
      <w:r>
        <w:t>️</w:t>
      </w:r>
      <w:r>
        <w:t xml:space="preserve"> Installation (Windows)</w:t>
      </w:r>
    </w:p>
    <w:p w:rsidR="003A6123" w:rsidRDefault="0000769A">
      <w:r>
        <w:t>Option 1: Using Chocolatey</w:t>
      </w:r>
    </w:p>
    <w:p w:rsidR="003A6123" w:rsidRDefault="0000769A">
      <w:r>
        <w:t xml:space="preserve">    choco install terrascan</w:t>
      </w:r>
    </w:p>
    <w:p w:rsidR="003A6123" w:rsidRDefault="0000769A">
      <w:r>
        <w:t>Option 2: Manua</w:t>
      </w:r>
      <w:r>
        <w:t>l</w:t>
      </w:r>
    </w:p>
    <w:p w:rsidR="003A6123" w:rsidRDefault="0000769A">
      <w:r>
        <w:t>1. Download from https://github.com/tenable/terrascan/releases</w:t>
      </w:r>
    </w:p>
    <w:p w:rsidR="003A6123" w:rsidRDefault="0000769A">
      <w:r>
        <w:t>2. Extract and add the executable to your system PATH</w:t>
      </w:r>
    </w:p>
    <w:p w:rsidR="003A6123" w:rsidRDefault="0000769A">
      <w:r>
        <w:t>3. Run terrascan version to verify installation</w:t>
      </w:r>
    </w:p>
    <w:p w:rsidR="003A6123" w:rsidRDefault="0000769A">
      <w:pPr>
        <w:pStyle w:val="Heading1"/>
      </w:pPr>
      <w:r>
        <w:t>📂</w:t>
      </w:r>
      <w:r>
        <w:t xml:space="preserve"> How to Scan Terraform Code</w:t>
      </w:r>
    </w:p>
    <w:p w:rsidR="003A6123" w:rsidRDefault="0000769A">
      <w:r>
        <w:t>Navigate to your Terraform code directory and run:</w:t>
      </w:r>
    </w:p>
    <w:p w:rsidR="003A6123" w:rsidRDefault="0000769A">
      <w:r>
        <w:t xml:space="preserve">    </w:t>
      </w:r>
      <w:bookmarkStart w:id="0" w:name="_GoBack"/>
      <w:r>
        <w:t>terr</w:t>
      </w:r>
      <w:r>
        <w:t>ascan scan -t terraform -d .</w:t>
      </w:r>
    </w:p>
    <w:bookmarkEnd w:id="0"/>
    <w:p w:rsidR="003A6123" w:rsidRDefault="0000769A">
      <w:r>
        <w:t>Scan a Terraform Plan File:</w:t>
      </w:r>
    </w:p>
    <w:p w:rsidR="003A6123" w:rsidRDefault="0000769A">
      <w:r>
        <w:t xml:space="preserve">    terraform plan -out=tfplan.binary</w:t>
      </w:r>
    </w:p>
    <w:p w:rsidR="003A6123" w:rsidRDefault="0000769A">
      <w:r>
        <w:t xml:space="preserve">    terraform show -json tfplan.binary &gt; tfplan.json</w:t>
      </w:r>
    </w:p>
    <w:p w:rsidR="003A6123" w:rsidRDefault="0000769A">
      <w:r>
        <w:lastRenderedPageBreak/>
        <w:t xml:space="preserve">    terrascan scan -i terraform-plan -f tfplan.json</w:t>
      </w:r>
    </w:p>
    <w:p w:rsidR="003A6123" w:rsidRDefault="0000769A">
      <w:r>
        <w:t>Scan a Specific Directory:</w:t>
      </w:r>
    </w:p>
    <w:p w:rsidR="003A6123" w:rsidRDefault="0000769A">
      <w:r>
        <w:t xml:space="preserve">    terrascan scan -t terrafo</w:t>
      </w:r>
      <w:r>
        <w:t>rm -d ./modules/vpc</w:t>
      </w:r>
    </w:p>
    <w:p w:rsidR="003A6123" w:rsidRDefault="0000769A">
      <w:r>
        <w:t>Scan with Specific Cloud Provider (e.g., AWS, GCP):</w:t>
      </w:r>
    </w:p>
    <w:p w:rsidR="003A6123" w:rsidRDefault="0000769A">
      <w:r>
        <w:t xml:space="preserve">    terrascan scan -t terraform -p gcp -d .</w:t>
      </w:r>
    </w:p>
    <w:p w:rsidR="003A6123" w:rsidRDefault="0000769A">
      <w:pPr>
        <w:pStyle w:val="Heading1"/>
      </w:pPr>
      <w:r>
        <w:t>📊</w:t>
      </w:r>
      <w:r>
        <w:t xml:space="preserve"> Example Output</w:t>
      </w:r>
    </w:p>
    <w:p w:rsidR="003A6123" w:rsidRDefault="0000769A">
      <w:r>
        <w:t>Violation detected:</w:t>
      </w:r>
      <w:r>
        <w:br/>
      </w:r>
      <w:r>
        <w:br/>
        <w:t xml:space="preserve">  File: main.tf</w:t>
      </w:r>
      <w:r>
        <w:br/>
        <w:t xml:space="preserve">  Resource: aws_s3_bucket.my_bucket</w:t>
      </w:r>
      <w:r>
        <w:br/>
        <w:t xml:space="preserve">  Rule Name: aws_s3_bucket_public_read</w:t>
      </w:r>
      <w:r>
        <w:br/>
        <w:t xml:space="preserve">  Descript</w:t>
      </w:r>
      <w:r>
        <w:t>ion: S3 bucket should not allow public READ access</w:t>
      </w:r>
      <w:r>
        <w:br/>
        <w:t xml:space="preserve">  Severity: HIGH</w:t>
      </w:r>
      <w:r>
        <w:br/>
      </w:r>
    </w:p>
    <w:p w:rsidR="003A6123" w:rsidRDefault="0000769A">
      <w:pPr>
        <w:pStyle w:val="Heading1"/>
      </w:pPr>
      <w:r>
        <w:t>🔗</w:t>
      </w:r>
      <w:r>
        <w:t xml:space="preserve"> Terrascan Integration Options</w:t>
      </w:r>
    </w:p>
    <w:p w:rsidR="003A6123" w:rsidRDefault="0000769A">
      <w:r>
        <w:t>• Local CLI – run terrascan in your development environment</w:t>
      </w:r>
    </w:p>
    <w:p w:rsidR="003A6123" w:rsidRDefault="0000769A">
      <w:r>
        <w:t>• CI/CD – integrate in pipelines (GitHub Actions, GitLab, Jenkins)</w:t>
      </w:r>
    </w:p>
    <w:p w:rsidR="003A6123" w:rsidRDefault="0000769A">
      <w:r>
        <w:t xml:space="preserve">• Git Hooks – enforce </w:t>
      </w:r>
      <w:r>
        <w:t>policies before code is committed</w:t>
      </w:r>
    </w:p>
    <w:p w:rsidR="003A6123" w:rsidRDefault="0000769A">
      <w:r>
        <w:t>• IDE – use with VSCode or JetBrains plugins</w:t>
      </w:r>
    </w:p>
    <w:p w:rsidR="003A6123" w:rsidRDefault="0000769A">
      <w:pPr>
        <w:pStyle w:val="Heading1"/>
      </w:pPr>
      <w:r>
        <w:t>✅</w:t>
      </w:r>
      <w:r>
        <w:t xml:space="preserve"> Summary</w:t>
      </w:r>
    </w:p>
    <w:p w:rsidR="003A6123" w:rsidRDefault="0000769A">
      <w:r>
        <w:t>Terrascan helps secure your infrastructure by analyzing Terraform code before it's applied. It ensures security best practices, compliance requirements, and consistent</w:t>
      </w:r>
      <w:r>
        <w:t xml:space="preserve"> IaC policy enforcement across your environments.</w:t>
      </w:r>
    </w:p>
    <w:sectPr w:rsidR="003A6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69A"/>
    <w:rsid w:val="00034616"/>
    <w:rsid w:val="0006063C"/>
    <w:rsid w:val="0015074B"/>
    <w:rsid w:val="0029639D"/>
    <w:rsid w:val="00326F90"/>
    <w:rsid w:val="003A6123"/>
    <w:rsid w:val="005462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0D821"/>
  <w14:defaultImageDpi w14:val="300"/>
  <w15:docId w15:val="{12AC5D57-CDDB-4604-B5B6-8DD0D76C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9AFB95-475E-41CA-BC4A-80E89399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2</cp:revision>
  <dcterms:created xsi:type="dcterms:W3CDTF">2013-12-23T23:15:00Z</dcterms:created>
  <dcterms:modified xsi:type="dcterms:W3CDTF">2025-06-25T10:30:00Z</dcterms:modified>
  <cp:category/>
</cp:coreProperties>
</file>