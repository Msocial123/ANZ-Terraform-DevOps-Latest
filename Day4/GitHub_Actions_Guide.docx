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Actions: Overview and Best Practices</w:t>
      </w:r>
    </w:p>
    <w:p>
      <w:pPr>
        <w:pStyle w:val="Heading1"/>
      </w:pPr>
      <w:r>
        <w:t>What is GitHub Actions?</w:t>
      </w:r>
    </w:p>
    <w:p>
      <w:pPr>
        <w:pStyle w:val="ListBullet"/>
      </w:pPr>
      <w:r>
        <w:t>GitHub Actions is a CI/CD platform built into GitHub that enables you to automate workflows such as building, testing, and deploying code directly from your repository.</w:t>
      </w:r>
    </w:p>
    <w:p>
      <w:pPr>
        <w:pStyle w:val="Heading1"/>
      </w:pPr>
      <w:r>
        <w:t>Why is GitHub Actions Needed?</w:t>
      </w:r>
    </w:p>
    <w:p>
      <w:pPr>
        <w:pStyle w:val="ListBullet"/>
      </w:pPr>
      <w:r>
        <w:t>- Automate repetitive tasks (e.g., tests, builds, deployments).</w:t>
      </w:r>
    </w:p>
    <w:p>
      <w:pPr>
        <w:pStyle w:val="ListBullet"/>
      </w:pPr>
      <w:r>
        <w:t>- Integrate CI/CD directly with your codebase.</w:t>
      </w:r>
    </w:p>
    <w:p>
      <w:pPr>
        <w:pStyle w:val="ListBullet"/>
      </w:pPr>
      <w:r>
        <w:t>- Enable faster, safer software delivery.</w:t>
      </w:r>
    </w:p>
    <w:p>
      <w:pPr>
        <w:pStyle w:val="ListBullet"/>
      </w:pPr>
      <w:r>
        <w:t>- Trigger workflows on git events (push, pull_request, etc.).</w:t>
      </w:r>
    </w:p>
    <w:p>
      <w:pPr>
        <w:pStyle w:val="Heading1"/>
      </w:pPr>
      <w:r>
        <w:t>Core Concepts</w:t>
      </w:r>
    </w:p>
    <w:p>
      <w:pPr>
        <w:pStyle w:val="ListBullet"/>
      </w:pPr>
      <w:r>
        <w:t>- Workflow: Automation pipeline defined in .github/workflows/*.yml.</w:t>
      </w:r>
    </w:p>
    <w:p>
      <w:pPr>
        <w:pStyle w:val="ListBullet"/>
      </w:pPr>
      <w:r>
        <w:t>- Event: Trigger for a workflow (e.g., push, pull_request, schedule).</w:t>
      </w:r>
    </w:p>
    <w:p>
      <w:pPr>
        <w:pStyle w:val="ListBullet"/>
      </w:pPr>
      <w:r>
        <w:t>- Job: Group of steps that run in the same runner environment.</w:t>
      </w:r>
    </w:p>
    <w:p>
      <w:pPr>
        <w:pStyle w:val="ListBullet"/>
      </w:pPr>
      <w:r>
        <w:t>- Step: A single task like a shell command or action.</w:t>
      </w:r>
    </w:p>
    <w:p>
      <w:pPr>
        <w:pStyle w:val="ListBullet"/>
      </w:pPr>
      <w:r>
        <w:t>- Action: A reusable package of code that can be used in workflows.</w:t>
      </w:r>
    </w:p>
    <w:p>
      <w:pPr>
        <w:pStyle w:val="ListBullet"/>
      </w:pPr>
      <w:r>
        <w:t>- Runner: Server/environment where jobs run (GitHub-hosted or self-hosted).</w:t>
      </w:r>
    </w:p>
    <w:p>
      <w:pPr>
        <w:pStyle w:val="Heading1"/>
      </w:pPr>
      <w:r>
        <w:t>Runner Types</w:t>
      </w:r>
    </w:p>
    <w:p>
      <w:pPr>
        <w:pStyle w:val="ListBullet"/>
      </w:pPr>
      <w:r>
        <w:t>- GitHub-Hosted: Default environments like ubuntu-latest, windows-latest.</w:t>
      </w:r>
    </w:p>
    <w:p>
      <w:pPr>
        <w:pStyle w:val="ListBullet"/>
      </w:pPr>
      <w:r>
        <w:t>- Self-Hosted: Your own machine or cloud VM acting as a runner.</w:t>
      </w:r>
    </w:p>
    <w:p>
      <w:pPr>
        <w:pStyle w:val="Heading1"/>
      </w:pPr>
      <w:r>
        <w:t>Sample Workflow</w:t>
      </w:r>
    </w:p>
    <w:p>
      <w:pPr>
        <w:pStyle w:val="ListBullet"/>
      </w:pPr>
      <w:r>
        <w:t>name: Deploy to AWS</w:t>
        <w:br/>
        <w:br/>
        <w:t>on:</w:t>
        <w:br/>
        <w:t xml:space="preserve">  push:</w:t>
        <w:br/>
        <w:t xml:space="preserve">    branches: [ main ]</w:t>
        <w:br/>
        <w:br/>
        <w:t>jobs:</w:t>
        <w:br/>
        <w:t xml:space="preserve">  deploy:</w:t>
        <w:br/>
        <w:t xml:space="preserve">    runs-on: ubuntu-latest</w:t>
        <w:br/>
        <w:t xml:space="preserve">    steps:</w:t>
        <w:br/>
        <w:t>- name: Checkout Code</w:t>
        <w:br/>
        <w:t xml:space="preserve">  uses: actions/checkout@v3</w:t>
        <w:br/>
        <w:t>- name: Set up Node</w:t>
        <w:br/>
        <w:t xml:space="preserve">  uses: actions/setup-node@v4</w:t>
        <w:br/>
        <w:t xml:space="preserve">  with:</w:t>
        <w:br/>
        <w:t xml:space="preserve">    node-version: '20'</w:t>
        <w:br/>
        <w:t>- name: Install Dependencies</w:t>
        <w:br/>
        <w:t xml:space="preserve">  run: npm install</w:t>
        <w:br/>
        <w:t>- name: Run Tests</w:t>
        <w:br/>
        <w:t xml:space="preserve">  run: npm test</w:t>
        <w:br/>
        <w:t>- name: Deploy to S3</w:t>
        <w:br/>
        <w:t xml:space="preserve">  run: aws s3 sync ./dist s3://my-bucket</w:t>
      </w:r>
    </w:p>
    <w:p>
      <w:pPr>
        <w:pStyle w:val="Heading1"/>
      </w:pPr>
      <w:r>
        <w:t>Typical Stages in a CI/CD Workflow</w:t>
      </w:r>
    </w:p>
    <w:p>
      <w:pPr>
        <w:pStyle w:val="ListBullet"/>
      </w:pPr>
      <w:r>
        <w:t>- Checkout: Clone the code using actions/checkout@v3.</w:t>
      </w:r>
    </w:p>
    <w:p>
      <w:pPr>
        <w:pStyle w:val="ListBullet"/>
      </w:pPr>
      <w:r>
        <w:t>- Build/Test: Compile, test, lint, scan your code.</w:t>
      </w:r>
    </w:p>
    <w:p>
      <w:pPr>
        <w:pStyle w:val="ListBullet"/>
      </w:pPr>
      <w:r>
        <w:t>- Artifact: Save build output if necessary.</w:t>
      </w:r>
    </w:p>
    <w:p>
      <w:pPr>
        <w:pStyle w:val="ListBullet"/>
      </w:pPr>
      <w:r>
        <w:t>- Deploy: Deploy to staging/production.</w:t>
      </w:r>
    </w:p>
    <w:p>
      <w:pPr>
        <w:pStyle w:val="ListBullet"/>
      </w:pPr>
      <w:r>
        <w:t>- Notify: Send messages to Slack, Teams, or email.</w:t>
      </w:r>
    </w:p>
    <w:p>
      <w:pPr>
        <w:pStyle w:val="Heading1"/>
      </w:pPr>
      <w:r>
        <w:t>Use Cases</w:t>
      </w:r>
    </w:p>
    <w:p>
      <w:pPr>
        <w:pStyle w:val="ListBullet"/>
      </w:pPr>
      <w:r>
        <w:t>- Deploy Docker containers to cloud providers.</w:t>
      </w:r>
    </w:p>
    <w:p>
      <w:pPr>
        <w:pStyle w:val="ListBullet"/>
      </w:pPr>
      <w:r>
        <w:t>- Automate Terraform workflows.</w:t>
      </w:r>
    </w:p>
    <w:p>
      <w:pPr>
        <w:pStyle w:val="ListBullet"/>
      </w:pPr>
      <w:r>
        <w:t>- Run security scans (e.g., Snyk, Checkov).</w:t>
      </w:r>
    </w:p>
    <w:p>
      <w:pPr>
        <w:pStyle w:val="ListBullet"/>
      </w:pPr>
      <w:r>
        <w:t>- Schedule tasks using cron expressions.</w:t>
      </w:r>
    </w:p>
    <w:p>
      <w:pPr>
        <w:pStyle w:val="ListBullet"/>
      </w:pPr>
      <w:r>
        <w:t>- Auto-manage GitHub issues and pull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